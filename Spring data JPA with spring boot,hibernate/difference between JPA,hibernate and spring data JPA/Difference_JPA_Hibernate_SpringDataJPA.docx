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3A36" w14:textId="73D32B2D" w:rsidR="000D0FE8" w:rsidRPr="000D0FE8" w:rsidRDefault="000D0FE8" w:rsidP="009F0B64">
      <w:pPr>
        <w:pStyle w:val="Heading1"/>
        <w:spacing w:line="240" w:lineRule="auto"/>
        <w:ind w:left="3600"/>
        <w:rPr>
          <w:color w:val="auto"/>
          <w:sz w:val="32"/>
          <w:szCs w:val="32"/>
        </w:rPr>
      </w:pPr>
      <w:r w:rsidRPr="000D0FE8">
        <w:rPr>
          <w:color w:val="auto"/>
          <w:sz w:val="32"/>
          <w:szCs w:val="32"/>
        </w:rPr>
        <w:t>WEEK 3</w:t>
      </w:r>
    </w:p>
    <w:p w14:paraId="68B5DC6F" w14:textId="77777777" w:rsidR="000D0FE8" w:rsidRPr="000D0FE8" w:rsidRDefault="00FA4295" w:rsidP="000D0FE8">
      <w:pPr>
        <w:pStyle w:val="Heading1"/>
        <w:spacing w:line="240" w:lineRule="auto"/>
        <w:jc w:val="center"/>
        <w:rPr>
          <w:rFonts w:ascii="Arial Black" w:hAnsi="Arial Black"/>
          <w:color w:val="auto"/>
          <w:sz w:val="32"/>
          <w:szCs w:val="32"/>
        </w:rPr>
      </w:pPr>
      <w:r w:rsidRPr="000D0FE8">
        <w:rPr>
          <w:rFonts w:ascii="Arial Black" w:hAnsi="Arial Black"/>
          <w:color w:val="auto"/>
          <w:sz w:val="32"/>
          <w:szCs w:val="32"/>
        </w:rPr>
        <w:t>Difference between JPA, Hibernate, and Spring Data JPA</w:t>
      </w:r>
    </w:p>
    <w:p w14:paraId="4564D7C4" w14:textId="5CEC1A32" w:rsidR="00491C4F" w:rsidRDefault="00FA4295" w:rsidP="000D0FE8">
      <w:pPr>
        <w:pStyle w:val="Heading1"/>
        <w:spacing w:line="240" w:lineRule="auto"/>
      </w:pPr>
      <w:r>
        <w:t>1. JPA (Java Persistence API)</w:t>
      </w:r>
    </w:p>
    <w:p w14:paraId="05479050" w14:textId="740C575E" w:rsidR="000D0FE8" w:rsidRDefault="00FA4295" w:rsidP="000D0FE8">
      <w:r>
        <w:br/>
      </w:r>
      <w:r>
        <w:t xml:space="preserve">JPA is a specification (interface) for managing relational data in Java. It is provided by Oracle as part of Java EE / Jakarta EE. </w:t>
      </w:r>
      <w:r>
        <w:br/>
        <w:t>JPA defines standard annotations and APIs such as:</w:t>
      </w:r>
      <w:r>
        <w:br/>
        <w:t>- @Entity, @Id, @OneToMany, etc.</w:t>
      </w:r>
      <w:r>
        <w:br/>
        <w:t>- EntityManager, Query, etc.</w:t>
      </w:r>
      <w:r>
        <w:br/>
        <w:t>JPA does not perform any database operation on its own and needs an implementation (provider) like Hibernate.</w:t>
      </w:r>
      <w:r>
        <w:br/>
      </w:r>
    </w:p>
    <w:p w14:paraId="245DE71E" w14:textId="4F88A2EC" w:rsidR="000D0FE8" w:rsidRDefault="000D0FE8" w:rsidP="000D0FE8">
      <w:pPr>
        <w:pStyle w:val="Heading1"/>
        <w:spacing w:line="240" w:lineRule="auto"/>
      </w:pPr>
      <w:r>
        <w:t>2.Hibernate</w:t>
      </w:r>
    </w:p>
    <w:p w14:paraId="07BF0595" w14:textId="77777777" w:rsidR="00491C4F" w:rsidRDefault="00FA4295">
      <w:r>
        <w:br/>
        <w:t xml:space="preserve">Hibernate is a JPA provider and a full-fledged ORM (Object-Relational Mapping) tool. It implements the JPA specification and </w:t>
      </w:r>
      <w:r>
        <w:br/>
        <w:t>also provides additional features such as:</w:t>
      </w:r>
      <w:r>
        <w:br/>
        <w:t>- Caching</w:t>
      </w:r>
      <w:r>
        <w:br/>
        <w:t>- Lazy loading</w:t>
      </w:r>
      <w:r>
        <w:br/>
        <w:t>- HQL (Hibernate Query Language)</w:t>
      </w:r>
      <w:r>
        <w:br/>
        <w:t>- Automatic schema generation</w:t>
      </w:r>
      <w:r>
        <w:br/>
        <w:t>Hibernate can be used directly or as the JPA implementation.</w:t>
      </w:r>
      <w:r>
        <w:br/>
      </w:r>
    </w:p>
    <w:p w14:paraId="4645CC17" w14:textId="50C2403A" w:rsidR="00491C4F" w:rsidRDefault="000D0FE8" w:rsidP="000D0FE8">
      <w:pPr>
        <w:pStyle w:val="Heading1"/>
        <w:spacing w:line="240" w:lineRule="auto"/>
      </w:pPr>
      <w:r>
        <w:t>3. Spring Data JPA</w:t>
      </w:r>
    </w:p>
    <w:p w14:paraId="7EB37993" w14:textId="77777777" w:rsidR="00491C4F" w:rsidRDefault="00FA4295">
      <w:r>
        <w:br/>
        <w:t>Spring Data JPA is a Spring Framework module that builds on top of JPA and Hibernate. It helps simplify database operations by:</w:t>
      </w:r>
      <w:r>
        <w:br/>
        <w:t>- Reducing boilerplate code for CRUD operations</w:t>
      </w:r>
      <w:r>
        <w:br/>
        <w:t>- Providing the JpaRepository interface</w:t>
      </w:r>
      <w:r>
        <w:br/>
        <w:t>- Automatically creating queries from method names</w:t>
      </w:r>
      <w:r>
        <w:br/>
      </w:r>
      <w:r>
        <w:lastRenderedPageBreak/>
        <w:t>Internally, it uses JPA (for annotations and specs) and Hibernate (as the default JPA provider).</w:t>
      </w:r>
      <w:r>
        <w:br/>
      </w:r>
    </w:p>
    <w:p w14:paraId="464BF9D5" w14:textId="36CE400E" w:rsidR="00491C4F" w:rsidRDefault="00FA4295" w:rsidP="000D0FE8">
      <w:pPr>
        <w:pStyle w:val="Heading1"/>
        <w:spacing w:line="240" w:lineRule="auto"/>
      </w:pPr>
      <w:r>
        <w:t>Summary Table</w:t>
      </w:r>
    </w:p>
    <w:p w14:paraId="027FCA3A" w14:textId="77777777" w:rsidR="000D0FE8" w:rsidRPr="000D0FE8" w:rsidRDefault="000D0FE8" w:rsidP="000D0F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91C4F" w14:paraId="3E977BA2" w14:textId="77777777" w:rsidTr="000D0FE8">
        <w:tc>
          <w:tcPr>
            <w:tcW w:w="2160" w:type="dxa"/>
          </w:tcPr>
          <w:p w14:paraId="6BBC3CEA" w14:textId="77777777" w:rsidR="00491C4F" w:rsidRPr="000D0FE8" w:rsidRDefault="00FA4295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Feature</w:t>
            </w:r>
          </w:p>
        </w:tc>
        <w:tc>
          <w:tcPr>
            <w:tcW w:w="2160" w:type="dxa"/>
          </w:tcPr>
          <w:p w14:paraId="2F79C35C" w14:textId="77777777" w:rsidR="00491C4F" w:rsidRPr="000D0FE8" w:rsidRDefault="00FA4295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JPA</w:t>
            </w:r>
          </w:p>
        </w:tc>
        <w:tc>
          <w:tcPr>
            <w:tcW w:w="2160" w:type="dxa"/>
          </w:tcPr>
          <w:p w14:paraId="6D487F0E" w14:textId="77777777" w:rsidR="00491C4F" w:rsidRPr="000D0FE8" w:rsidRDefault="00FA4295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Hibernate</w:t>
            </w:r>
          </w:p>
        </w:tc>
        <w:tc>
          <w:tcPr>
            <w:tcW w:w="2160" w:type="dxa"/>
          </w:tcPr>
          <w:p w14:paraId="113F25BD" w14:textId="77777777" w:rsidR="00491C4F" w:rsidRPr="000D0FE8" w:rsidRDefault="00FA4295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Spring Data JPA</w:t>
            </w:r>
          </w:p>
        </w:tc>
      </w:tr>
      <w:tr w:rsidR="00491C4F" w14:paraId="5FD4A2DE" w14:textId="77777777" w:rsidTr="000D0FE8">
        <w:tc>
          <w:tcPr>
            <w:tcW w:w="2160" w:type="dxa"/>
          </w:tcPr>
          <w:p w14:paraId="546EC3A0" w14:textId="77777777" w:rsidR="00491C4F" w:rsidRDefault="00FA4295">
            <w:r>
              <w:t>Type</w:t>
            </w:r>
          </w:p>
        </w:tc>
        <w:tc>
          <w:tcPr>
            <w:tcW w:w="2160" w:type="dxa"/>
          </w:tcPr>
          <w:p w14:paraId="3853BFCB" w14:textId="77777777" w:rsidR="00491C4F" w:rsidRDefault="00FA4295">
            <w:r>
              <w:t>Specification (API)</w:t>
            </w:r>
          </w:p>
        </w:tc>
        <w:tc>
          <w:tcPr>
            <w:tcW w:w="2160" w:type="dxa"/>
          </w:tcPr>
          <w:p w14:paraId="7FF1B372" w14:textId="77777777" w:rsidR="00491C4F" w:rsidRDefault="00FA4295">
            <w:r>
              <w:t>Implementation</w:t>
            </w:r>
          </w:p>
        </w:tc>
        <w:tc>
          <w:tcPr>
            <w:tcW w:w="2160" w:type="dxa"/>
          </w:tcPr>
          <w:p w14:paraId="767E2169" w14:textId="77777777" w:rsidR="00491C4F" w:rsidRDefault="00FA4295">
            <w:r>
              <w:t>Spring module built on JPA</w:t>
            </w:r>
          </w:p>
        </w:tc>
      </w:tr>
      <w:tr w:rsidR="00491C4F" w14:paraId="6C410B7C" w14:textId="77777777" w:rsidTr="000D0FE8">
        <w:tc>
          <w:tcPr>
            <w:tcW w:w="2160" w:type="dxa"/>
          </w:tcPr>
          <w:p w14:paraId="7B7903E0" w14:textId="77777777" w:rsidR="00491C4F" w:rsidRDefault="00FA4295">
            <w:r>
              <w:t>Provided by</w:t>
            </w:r>
          </w:p>
        </w:tc>
        <w:tc>
          <w:tcPr>
            <w:tcW w:w="2160" w:type="dxa"/>
          </w:tcPr>
          <w:p w14:paraId="6C96916C" w14:textId="77777777" w:rsidR="00491C4F" w:rsidRDefault="00FA4295">
            <w:r>
              <w:t>Oracle / Jakarta EE</w:t>
            </w:r>
          </w:p>
        </w:tc>
        <w:tc>
          <w:tcPr>
            <w:tcW w:w="2160" w:type="dxa"/>
          </w:tcPr>
          <w:p w14:paraId="6755CF8C" w14:textId="77777777" w:rsidR="00491C4F" w:rsidRDefault="00FA4295">
            <w:r>
              <w:t>Red Hat</w:t>
            </w:r>
          </w:p>
        </w:tc>
        <w:tc>
          <w:tcPr>
            <w:tcW w:w="2160" w:type="dxa"/>
          </w:tcPr>
          <w:p w14:paraId="62081CAD" w14:textId="77777777" w:rsidR="00491C4F" w:rsidRDefault="00FA4295">
            <w:r>
              <w:t>Spring Framework</w:t>
            </w:r>
          </w:p>
        </w:tc>
      </w:tr>
      <w:tr w:rsidR="00491C4F" w14:paraId="0ADAB42E" w14:textId="77777777" w:rsidTr="000D0FE8">
        <w:tc>
          <w:tcPr>
            <w:tcW w:w="2160" w:type="dxa"/>
          </w:tcPr>
          <w:p w14:paraId="166290CE" w14:textId="77777777" w:rsidR="00491C4F" w:rsidRDefault="00FA4295">
            <w:r>
              <w:t>Can run on its own?</w:t>
            </w:r>
          </w:p>
        </w:tc>
        <w:tc>
          <w:tcPr>
            <w:tcW w:w="2160" w:type="dxa"/>
          </w:tcPr>
          <w:p w14:paraId="5E59F2F2" w14:textId="77777777" w:rsidR="00491C4F" w:rsidRDefault="00FA4295">
            <w:r>
              <w:t>❌</w:t>
            </w:r>
            <w:r>
              <w:t xml:space="preserve"> No </w:t>
            </w:r>
            <w:r>
              <w:t>(needs provider)</w:t>
            </w:r>
          </w:p>
        </w:tc>
        <w:tc>
          <w:tcPr>
            <w:tcW w:w="2160" w:type="dxa"/>
          </w:tcPr>
          <w:p w14:paraId="3BCA0C06" w14:textId="77777777" w:rsidR="00491C4F" w:rsidRDefault="00FA4295">
            <w:r>
              <w:t>✅</w:t>
            </w:r>
            <w:r>
              <w:t xml:space="preserve"> Yes</w:t>
            </w:r>
          </w:p>
        </w:tc>
        <w:tc>
          <w:tcPr>
            <w:tcW w:w="2160" w:type="dxa"/>
          </w:tcPr>
          <w:p w14:paraId="513C216A" w14:textId="77777777" w:rsidR="00491C4F" w:rsidRDefault="00FA4295">
            <w:r>
              <w:t>✅</w:t>
            </w:r>
            <w:r>
              <w:t xml:space="preserve"> Yes (needs JPA provider)</w:t>
            </w:r>
          </w:p>
        </w:tc>
      </w:tr>
      <w:tr w:rsidR="00491C4F" w14:paraId="1D57583B" w14:textId="77777777" w:rsidTr="000D0FE8">
        <w:tc>
          <w:tcPr>
            <w:tcW w:w="2160" w:type="dxa"/>
          </w:tcPr>
          <w:p w14:paraId="033F05EE" w14:textId="77777777" w:rsidR="00491C4F" w:rsidRDefault="00FA4295">
            <w:r>
              <w:t>Main Purpose</w:t>
            </w:r>
          </w:p>
        </w:tc>
        <w:tc>
          <w:tcPr>
            <w:tcW w:w="2160" w:type="dxa"/>
          </w:tcPr>
          <w:p w14:paraId="23D33E4D" w14:textId="77777777" w:rsidR="00491C4F" w:rsidRDefault="00FA4295">
            <w:r>
              <w:t>Defines how ORM works</w:t>
            </w:r>
          </w:p>
        </w:tc>
        <w:tc>
          <w:tcPr>
            <w:tcW w:w="2160" w:type="dxa"/>
          </w:tcPr>
          <w:p w14:paraId="7A09C459" w14:textId="77777777" w:rsidR="00491C4F" w:rsidRDefault="00FA4295">
            <w:r>
              <w:t>Does the ORM itself</w:t>
            </w:r>
          </w:p>
        </w:tc>
        <w:tc>
          <w:tcPr>
            <w:tcW w:w="2160" w:type="dxa"/>
          </w:tcPr>
          <w:p w14:paraId="63BE79E6" w14:textId="77777777" w:rsidR="00491C4F" w:rsidRDefault="00FA4295">
            <w:r>
              <w:t>Simplifies JPA for Spring apps</w:t>
            </w:r>
          </w:p>
        </w:tc>
      </w:tr>
      <w:tr w:rsidR="00491C4F" w14:paraId="6B92803D" w14:textId="77777777" w:rsidTr="000D0FE8">
        <w:tc>
          <w:tcPr>
            <w:tcW w:w="2160" w:type="dxa"/>
          </w:tcPr>
          <w:p w14:paraId="3AE08396" w14:textId="77777777" w:rsidR="00491C4F" w:rsidRDefault="00FA4295">
            <w:r>
              <w:t>Common Usage</w:t>
            </w:r>
          </w:p>
        </w:tc>
        <w:tc>
          <w:tcPr>
            <w:tcW w:w="2160" w:type="dxa"/>
          </w:tcPr>
          <w:p w14:paraId="5224D527" w14:textId="77777777" w:rsidR="00491C4F" w:rsidRDefault="00FA4295">
            <w:r>
              <w:t>With a provider like Hibernate</w:t>
            </w:r>
          </w:p>
        </w:tc>
        <w:tc>
          <w:tcPr>
            <w:tcW w:w="2160" w:type="dxa"/>
          </w:tcPr>
          <w:p w14:paraId="6A1213D4" w14:textId="77777777" w:rsidR="00491C4F" w:rsidRDefault="00FA4295">
            <w:r>
              <w:t>Directly or via JPA</w:t>
            </w:r>
          </w:p>
        </w:tc>
        <w:tc>
          <w:tcPr>
            <w:tcW w:w="2160" w:type="dxa"/>
          </w:tcPr>
          <w:p w14:paraId="528FA3FA" w14:textId="77777777" w:rsidR="00491C4F" w:rsidRDefault="00FA4295">
            <w:r>
              <w:t>With JpaRepository in Spring Boot</w:t>
            </w:r>
          </w:p>
        </w:tc>
      </w:tr>
    </w:tbl>
    <w:p w14:paraId="6E4E9CDE" w14:textId="2037144F" w:rsidR="00491C4F" w:rsidRDefault="00FA4295" w:rsidP="000D0FE8">
      <w:pPr>
        <w:pStyle w:val="Heading1"/>
        <w:spacing w:line="240" w:lineRule="auto"/>
      </w:pPr>
      <w:r>
        <w:t xml:space="preserve">Deeper </w:t>
      </w:r>
      <w:r>
        <w:t>Insights into JPA, Hibernate, and Spring Data JPA</w:t>
      </w:r>
    </w:p>
    <w:p w14:paraId="58E4E277" w14:textId="77777777" w:rsidR="00491C4F" w:rsidRDefault="00FA429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What Problem Does JPA Solve?</w:t>
      </w:r>
    </w:p>
    <w:p w14:paraId="5FD0C5C5" w14:textId="77777777" w:rsidR="00491C4F" w:rsidRDefault="00FA4295">
      <w:r>
        <w:br/>
        <w:t>Before JPA, developers had to manually manage JDBC connections, SQL queries, result mappings, etc. This was:</w:t>
      </w:r>
      <w:r>
        <w:br/>
        <w:t>- Verbose</w:t>
      </w:r>
      <w:r>
        <w:br/>
        <w:t>- Error-prone</w:t>
      </w:r>
      <w:r>
        <w:br/>
        <w:t>- Hard to maintain</w:t>
      </w:r>
      <w:r>
        <w:br/>
      </w:r>
      <w:r>
        <w:br/>
        <w:t>JPA provides a clean, object-oriented abstraction over relational databases:</w:t>
      </w:r>
      <w:r>
        <w:br/>
        <w:t>- You work with Java objects (entities), not SQL</w:t>
      </w:r>
      <w:r>
        <w:br/>
        <w:t>- The mapping between objects and tables is handled by ORM</w:t>
      </w:r>
      <w:r>
        <w:br/>
      </w:r>
    </w:p>
    <w:p w14:paraId="67400EE6" w14:textId="77777777" w:rsidR="00491C4F" w:rsidRDefault="00FA4295">
      <w:pPr>
        <w:pStyle w:val="Heading3"/>
      </w:pPr>
      <w:r>
        <w:t>🔹</w:t>
      </w:r>
      <w:r>
        <w:t xml:space="preserve"> Why Hibernate Became Popular</w:t>
      </w:r>
    </w:p>
    <w:p w14:paraId="1F8882D2" w14:textId="77777777" w:rsidR="00491C4F" w:rsidRDefault="00FA4295">
      <w:r>
        <w:br/>
        <w:t>Hibernate was one of the first and most widely adopted ORM frameworks because:</w:t>
      </w:r>
      <w:r>
        <w:br/>
        <w:t>- It supported lazy loading, caching, and complex associations</w:t>
      </w:r>
      <w:r>
        <w:br/>
        <w:t>- It had its own powerful query language — HQL</w:t>
      </w:r>
      <w:r>
        <w:br/>
      </w:r>
      <w:r>
        <w:lastRenderedPageBreak/>
        <w:t>- It provided advanced features beyond JPA like automatic table creation, batch fetching, and second-level cache</w:t>
      </w:r>
      <w:r>
        <w:br/>
      </w:r>
    </w:p>
    <w:p w14:paraId="530F7007" w14:textId="77777777" w:rsidR="00491C4F" w:rsidRDefault="00FA4295">
      <w:pPr>
        <w:pStyle w:val="Heading3"/>
      </w:pPr>
      <w:r>
        <w:t>🔹</w:t>
      </w:r>
      <w:r>
        <w:t xml:space="preserve"> What Makes Spring Data JPA So Useful?</w:t>
      </w:r>
    </w:p>
    <w:p w14:paraId="549D40FE" w14:textId="77777777" w:rsidR="000D0FE8" w:rsidRDefault="00FA4295" w:rsidP="000D0FE8">
      <w:pPr>
        <w:rPr>
          <w:rFonts w:ascii="Segoe UI Emoji" w:hAnsi="Segoe UI Emoji" w:cs="Segoe UI Emoji"/>
        </w:rPr>
      </w:pPr>
      <w:r>
        <w:br/>
        <w:t>Spring Data JPA builds on JPA and Hibernate but adds major developer productivity features:</w:t>
      </w:r>
      <w:r>
        <w:br/>
        <w:t>- No need to write SQL or HQL for common queries</w:t>
      </w:r>
      <w:r>
        <w:br/>
        <w:t xml:space="preserve">- Just define methods like: List&lt;Employee&gt; </w:t>
      </w:r>
      <w:proofErr w:type="gramStart"/>
      <w:r>
        <w:t>findByDepartment(</w:t>
      </w:r>
      <w:proofErr w:type="gramEnd"/>
      <w:r>
        <w:t>String dept);</w:t>
      </w:r>
      <w:r>
        <w:br/>
        <w:t>- Built-in repository interfaces: CrudRepository, JpaRepository, PagingAndSortingRepository</w:t>
      </w:r>
      <w:r>
        <w:br/>
        <w:t>- Pagination, Sorting, and @Query support</w:t>
      </w:r>
      <w:r>
        <w:br/>
        <w:t>- Seamless integration with Spring Boot</w:t>
      </w:r>
      <w:r>
        <w:br/>
      </w:r>
    </w:p>
    <w:p w14:paraId="286B8145" w14:textId="48C94DC1" w:rsidR="00491C4F" w:rsidRDefault="00FA4295" w:rsidP="000D0FE8">
      <w:pPr>
        <w:pStyle w:val="Heading1"/>
        <w:spacing w:line="240" w:lineRule="auto"/>
      </w:pPr>
      <w:r>
        <w:t>Real-World Analogy</w:t>
      </w:r>
    </w:p>
    <w:p w14:paraId="3F4AE9A4" w14:textId="77777777" w:rsidR="00491C4F" w:rsidRDefault="00FA4295">
      <w:r>
        <w:br/>
        <w:t>Think of it like this:</w:t>
      </w:r>
      <w:r>
        <w:br/>
        <w:t>- JPA is the blueprint or interface</w:t>
      </w:r>
      <w:r>
        <w:br/>
        <w:t>- Hibernate is the worker that builds the house according to the blueprint</w:t>
      </w:r>
      <w:r>
        <w:br/>
        <w:t>- Spring Data JPA is the contractor who gives you shortcuts and tools to build faster with less effort</w:t>
      </w:r>
      <w:r>
        <w:br/>
      </w:r>
    </w:p>
    <w:p w14:paraId="37F20D8C" w14:textId="1AFE32B1" w:rsidR="00491C4F" w:rsidRDefault="00FA4295" w:rsidP="000D0FE8">
      <w:pPr>
        <w:pStyle w:val="Heading1"/>
        <w:spacing w:line="240" w:lineRule="auto"/>
      </w:pPr>
      <w:r>
        <w:t>Conclusion</w:t>
      </w:r>
    </w:p>
    <w:p w14:paraId="5BFE8CF3" w14:textId="77777777" w:rsidR="00491C4F" w:rsidRDefault="00FA4295">
      <w:r>
        <w:br/>
        <w:t>JPA provides the standard specification, Hibernate implements it with extra features, and Spring Data JPA simplifies it for developers.</w:t>
      </w:r>
      <w:r>
        <w:br/>
        <w:t>Together, these tools form the backbone of modern Java persistence and are essential for enterprise-level development.</w:t>
      </w:r>
      <w:r>
        <w:br/>
      </w:r>
    </w:p>
    <w:sectPr w:rsidR="00491C4F" w:rsidSect="009F0B64">
      <w:headerReference w:type="default" r:id="rId8"/>
      <w:pgSz w:w="12240" w:h="15840"/>
      <w:pgMar w:top="1440" w:right="1800" w:bottom="1440" w:left="1800" w:header="340" w:footer="720" w:gutter="0"/>
      <w:pgBorders>
        <w:top w:val="single" w:sz="8" w:space="1" w:color="auto"/>
        <w:left w:val="single" w:sz="8" w:space="24" w:color="auto"/>
        <w:bottom w:val="single" w:sz="8" w:space="1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3992E" w14:textId="77777777" w:rsidR="00AF1609" w:rsidRDefault="00AF1609" w:rsidP="000D0FE8">
      <w:pPr>
        <w:spacing w:after="0" w:line="240" w:lineRule="auto"/>
      </w:pPr>
      <w:r>
        <w:separator/>
      </w:r>
    </w:p>
  </w:endnote>
  <w:endnote w:type="continuationSeparator" w:id="0">
    <w:p w14:paraId="42661BE8" w14:textId="77777777" w:rsidR="00AF1609" w:rsidRDefault="00AF1609" w:rsidP="000D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AB2D" w14:textId="77777777" w:rsidR="00AF1609" w:rsidRDefault="00AF1609" w:rsidP="000D0FE8">
      <w:pPr>
        <w:spacing w:after="0" w:line="240" w:lineRule="auto"/>
      </w:pPr>
      <w:r>
        <w:separator/>
      </w:r>
    </w:p>
  </w:footnote>
  <w:footnote w:type="continuationSeparator" w:id="0">
    <w:p w14:paraId="4E910AFC" w14:textId="77777777" w:rsidR="00AF1609" w:rsidRDefault="00AF1609" w:rsidP="000D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C579" w14:textId="158B4581" w:rsidR="000D0FE8" w:rsidRDefault="0038451C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SANJANA U</w:t>
    </w:r>
    <w:r w:rsidR="000D0FE8" w:rsidRPr="000D0FE8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–</w:t>
    </w:r>
    <w:r w:rsidR="000D0FE8" w:rsidRPr="000D0FE8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6408694</w:t>
    </w:r>
  </w:p>
  <w:p w14:paraId="0190F6F4" w14:textId="77777777" w:rsidR="0038451C" w:rsidRPr="000D0FE8" w:rsidRDefault="0038451C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863267">
    <w:abstractNumId w:val="8"/>
  </w:num>
  <w:num w:numId="2" w16cid:durableId="30888583">
    <w:abstractNumId w:val="6"/>
  </w:num>
  <w:num w:numId="3" w16cid:durableId="716782515">
    <w:abstractNumId w:val="5"/>
  </w:num>
  <w:num w:numId="4" w16cid:durableId="265117843">
    <w:abstractNumId w:val="4"/>
  </w:num>
  <w:num w:numId="5" w16cid:durableId="2046830938">
    <w:abstractNumId w:val="7"/>
  </w:num>
  <w:num w:numId="6" w16cid:durableId="1927035310">
    <w:abstractNumId w:val="3"/>
  </w:num>
  <w:num w:numId="7" w16cid:durableId="1855071491">
    <w:abstractNumId w:val="2"/>
  </w:num>
  <w:num w:numId="8" w16cid:durableId="418410367">
    <w:abstractNumId w:val="1"/>
  </w:num>
  <w:num w:numId="9" w16cid:durableId="6823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AAB"/>
    <w:rsid w:val="000D0FE8"/>
    <w:rsid w:val="0015074B"/>
    <w:rsid w:val="0029639D"/>
    <w:rsid w:val="00326F90"/>
    <w:rsid w:val="0038451C"/>
    <w:rsid w:val="004336FF"/>
    <w:rsid w:val="00491C4F"/>
    <w:rsid w:val="004E71D6"/>
    <w:rsid w:val="00771E32"/>
    <w:rsid w:val="009C0847"/>
    <w:rsid w:val="009F0B64"/>
    <w:rsid w:val="00AA1D8D"/>
    <w:rsid w:val="00AF16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C09925"/>
  <w14:defaultImageDpi w14:val="300"/>
  <w15:docId w15:val="{F9E4E1F0-16C7-4506-9D2B-E43E5A61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Sanjana Umapathy</cp:lastModifiedBy>
  <cp:revision>2</cp:revision>
  <dcterms:created xsi:type="dcterms:W3CDTF">2025-07-05T17:42:00Z</dcterms:created>
  <dcterms:modified xsi:type="dcterms:W3CDTF">2025-07-05T17:42:00Z</dcterms:modified>
  <cp:category/>
</cp:coreProperties>
</file>